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Саламатсызба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